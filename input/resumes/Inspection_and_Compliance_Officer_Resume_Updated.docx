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Samuel Green</w:t>
      </w:r>
    </w:p>
    <w:p>
      <w:r>
        <w:t>Inspection and Compliance Officer</w:t>
      </w:r>
    </w:p>
    <w:p>
      <w:r>
        <w:t>Ottawa, ON | samuel.green@email.com | (416) 555-1122</w:t>
      </w:r>
    </w:p>
    <w:p/>
    <w:p/>
    <w:p>
      <w:r>
        <w:t>Professional Summary</w:t>
      </w:r>
    </w:p>
    <w:p>
      <w:r>
        <w:t>Experienced Compliance Officer with over 7 years in regulatory enforcement and public health inspections. Skilled in auditing, investigation, and enforcement of standards under the Food and Drugs Act.</w:t>
      </w:r>
    </w:p>
    <w:p>
      <w:r>
        <w:t>Core Competencies</w:t>
      </w:r>
    </w:p>
    <w:p>
      <w:r>
        <w:t>- Inspection Protocols</w:t>
        <w:br/>
        <w:t>- Audit &amp; Compliance</w:t>
        <w:br/>
        <w:t>- Food and Drug Regulations</w:t>
        <w:br/>
        <w:t>- Incident Reporting</w:t>
        <w:br/>
        <w:t>- Interagency Coordination</w:t>
        <w:br/>
        <w:t>- Evidence Collection</w:t>
        <w:br/>
        <w:t>- Field Investigations</w:t>
      </w:r>
    </w:p>
    <w:p>
      <w:r>
        <w:t>Professional Experience</w:t>
      </w:r>
    </w:p>
    <w:p>
      <w:r>
        <w:t>Inspection and Compliance Officer</w:t>
      </w:r>
    </w:p>
    <w:p>
      <w:r>
        <w:t>Health Canada, Toronto, ON</w:t>
      </w:r>
    </w:p>
    <w:p>
      <w:r>
        <w:t>Apr 2018 - Present</w:t>
      </w:r>
    </w:p>
    <w:p>
      <w:r>
        <w:t>- Conduct field inspections of manufacturing and distribution facilities.</w:t>
      </w:r>
    </w:p>
    <w:p>
      <w:r>
        <w:t>- Document and report violations and ensure corrective actions are implemented.</w:t>
      </w:r>
    </w:p>
    <w:p>
      <w:r>
        <w:t>- Collaborate with law enforcement and regulatory bodies for enforcement actions.</w:t>
      </w:r>
    </w:p>
    <w:p>
      <w:r>
        <w:t>Compliance Auditor</w:t>
      </w:r>
    </w:p>
    <w:p>
      <w:r>
        <w:t>Canadian Food Inspection Agency, Ottawa, ON</w:t>
      </w:r>
    </w:p>
    <w:p>
      <w:r>
        <w:t>Jan 2016 - Mar 2018</w:t>
      </w:r>
    </w:p>
    <w:p>
      <w:r>
        <w:t>- Performed routine audits and quality checks of food processing plants.</w:t>
      </w:r>
    </w:p>
    <w:p>
      <w:r>
        <w:t>- Reviewed and assessed HACCP documentation and facility records.</w:t>
      </w:r>
    </w:p>
    <w:p>
      <w:r>
        <w:t>Education</w:t>
      </w:r>
    </w:p>
    <w:p>
      <w:r>
        <w:t>Bachelor of Science in Public Health</w:t>
      </w:r>
    </w:p>
    <w:p>
      <w:r>
        <w:t>University of Toronto, Toronto, ON | 2015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